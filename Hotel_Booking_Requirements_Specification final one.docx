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D760AA2" wp14:textId="77777777">
      <w:pPr>
        <w:pStyle w:val="Title"/>
        <w:jc w:val="center"/>
      </w:pPr>
      <w:r>
        <w:t>Requirements Specification</w:t>
      </w:r>
      <w:r>
        <w:br/>
      </w:r>
      <w:r>
        <w:t>Hotel Booking and Management Platform</w:t>
      </w:r>
    </w:p>
    <w:p xmlns:wp14="http://schemas.microsoft.com/office/word/2010/wordml" w14:paraId="767334AF" wp14:textId="77777777">
      <w:pPr>
        <w:pStyle w:val="Heading1"/>
      </w:pPr>
      <w:r w:rsidR="6E428F7B">
        <w:rPr/>
        <w:t>Group Members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E428F7B" w:rsidTr="6E428F7B" w14:paraId="3886528C">
        <w:trPr>
          <w:trHeight w:val="300"/>
        </w:trPr>
        <w:tc>
          <w:tcPr>
            <w:tcW w:w="2880" w:type="dxa"/>
            <w:tcMar/>
          </w:tcPr>
          <w:p w:rsidR="532B1D8E" w:rsidP="6E428F7B" w:rsidRDefault="532B1D8E" w14:paraId="29B90064" w14:textId="510EB72A">
            <w:pPr>
              <w:pStyle w:val="Normal"/>
            </w:pPr>
            <w:r w:rsidR="532B1D8E">
              <w:rPr/>
              <w:t>Member name</w:t>
            </w:r>
          </w:p>
        </w:tc>
        <w:tc>
          <w:tcPr>
            <w:tcW w:w="2880" w:type="dxa"/>
            <w:tcMar/>
          </w:tcPr>
          <w:p w:rsidR="532B1D8E" w:rsidP="6E428F7B" w:rsidRDefault="532B1D8E" w14:paraId="7BBC413B" w14:textId="7E5FD452">
            <w:pPr>
              <w:pStyle w:val="Normal"/>
            </w:pPr>
            <w:r w:rsidR="532B1D8E">
              <w:rPr/>
              <w:t>Member surname</w:t>
            </w:r>
          </w:p>
        </w:tc>
        <w:tc>
          <w:tcPr>
            <w:tcW w:w="2880" w:type="dxa"/>
            <w:tcMar/>
          </w:tcPr>
          <w:p w:rsidR="532B1D8E" w:rsidP="6E428F7B" w:rsidRDefault="532B1D8E" w14:paraId="6E4DE6F4" w14:textId="5A09C754">
            <w:pPr>
              <w:pStyle w:val="Normal"/>
            </w:pPr>
            <w:r w:rsidR="532B1D8E">
              <w:rPr/>
              <w:t>Index number</w:t>
            </w:r>
          </w:p>
        </w:tc>
      </w:tr>
      <w:tr w:rsidR="6E428F7B" w:rsidTr="6E428F7B" w14:paraId="435A1CF3">
        <w:trPr>
          <w:trHeight w:val="300"/>
        </w:trPr>
        <w:tc>
          <w:tcPr>
            <w:tcW w:w="2880" w:type="dxa"/>
            <w:tcMar/>
          </w:tcPr>
          <w:p w:rsidR="6B515FFC" w:rsidP="6E428F7B" w:rsidRDefault="6B515FFC" w14:paraId="65D37B9E" w14:textId="3CB8229D">
            <w:pPr>
              <w:pStyle w:val="Normal"/>
            </w:pPr>
            <w:r w:rsidR="6B515FFC">
              <w:rPr/>
              <w:t xml:space="preserve">Nigar </w:t>
            </w:r>
          </w:p>
        </w:tc>
        <w:tc>
          <w:tcPr>
            <w:tcW w:w="2880" w:type="dxa"/>
            <w:tcMar/>
          </w:tcPr>
          <w:p w:rsidR="6B515FFC" w:rsidP="6E428F7B" w:rsidRDefault="6B515FFC" w14:paraId="510B3692" w14:textId="39FBCAF4">
            <w:pPr>
              <w:pStyle w:val="Normal"/>
            </w:pPr>
            <w:r w:rsidR="6B515FFC">
              <w:rPr/>
              <w:t>Alkhasova</w:t>
            </w:r>
          </w:p>
        </w:tc>
        <w:tc>
          <w:tcPr>
            <w:tcW w:w="2880" w:type="dxa"/>
            <w:tcMar/>
          </w:tcPr>
          <w:p w:rsidR="13180ED3" w:rsidP="6E428F7B" w:rsidRDefault="13180ED3" w14:paraId="3A985479" w14:textId="6CDEC920">
            <w:pPr>
              <w:pStyle w:val="Normal"/>
            </w:pPr>
            <w:r w:rsidR="13180ED3">
              <w:rPr/>
              <w:t>54803</w:t>
            </w:r>
          </w:p>
        </w:tc>
      </w:tr>
      <w:tr w:rsidR="6E428F7B" w:rsidTr="6E428F7B" w14:paraId="4D9ED2FE">
        <w:trPr>
          <w:trHeight w:val="300"/>
        </w:trPr>
        <w:tc>
          <w:tcPr>
            <w:tcW w:w="2880" w:type="dxa"/>
            <w:tcMar/>
          </w:tcPr>
          <w:p w:rsidR="6B515FFC" w:rsidP="6E428F7B" w:rsidRDefault="6B515FFC" w14:paraId="249FCDBE" w14:textId="1BBD867A">
            <w:pPr>
              <w:pStyle w:val="Normal"/>
            </w:pPr>
            <w:r w:rsidR="6B515FFC">
              <w:rPr/>
              <w:t xml:space="preserve">Burak </w:t>
            </w:r>
          </w:p>
        </w:tc>
        <w:tc>
          <w:tcPr>
            <w:tcW w:w="2880" w:type="dxa"/>
            <w:tcMar/>
          </w:tcPr>
          <w:p w:rsidR="6B515FFC" w:rsidP="6E428F7B" w:rsidRDefault="6B515FFC" w14:paraId="023C9EE0" w14:textId="2057307D">
            <w:pPr>
              <w:pStyle w:val="Normal"/>
            </w:pPr>
            <w:r w:rsidR="6B515FFC">
              <w:rPr/>
              <w:t>Ozek</w:t>
            </w:r>
          </w:p>
        </w:tc>
        <w:tc>
          <w:tcPr>
            <w:tcW w:w="2880" w:type="dxa"/>
            <w:tcMar/>
          </w:tcPr>
          <w:p w:rsidR="02E1C6EB" w:rsidP="6E428F7B" w:rsidRDefault="02E1C6EB" w14:paraId="2074F203" w14:textId="3B29D5BD">
            <w:pPr>
              <w:pStyle w:val="Normal"/>
            </w:pPr>
            <w:r w:rsidR="02E1C6EB">
              <w:rPr/>
              <w:t>55930</w:t>
            </w:r>
          </w:p>
        </w:tc>
      </w:tr>
      <w:tr w:rsidR="6E428F7B" w:rsidTr="6E428F7B" w14:paraId="137BBEE2">
        <w:trPr>
          <w:trHeight w:val="300"/>
        </w:trPr>
        <w:tc>
          <w:tcPr>
            <w:tcW w:w="2880" w:type="dxa"/>
            <w:tcMar/>
          </w:tcPr>
          <w:p w:rsidR="6B515FFC" w:rsidP="6E428F7B" w:rsidRDefault="6B515FFC" w14:paraId="2EF55CE6" w14:textId="72B93B1C">
            <w:pPr>
              <w:pStyle w:val="Normal"/>
            </w:pPr>
            <w:r w:rsidR="6B515FFC">
              <w:rPr/>
              <w:t>Nurkyz</w:t>
            </w:r>
          </w:p>
        </w:tc>
        <w:tc>
          <w:tcPr>
            <w:tcW w:w="2880" w:type="dxa"/>
            <w:tcMar/>
          </w:tcPr>
          <w:p w:rsidR="6B515FFC" w:rsidP="6E428F7B" w:rsidRDefault="6B515FFC" w14:paraId="0F228AF7" w14:textId="7D49A8B4">
            <w:pPr>
              <w:pStyle w:val="Normal"/>
            </w:pPr>
            <w:r w:rsidR="6B515FFC">
              <w:rPr/>
              <w:t>Bolotbekova</w:t>
            </w:r>
          </w:p>
        </w:tc>
        <w:tc>
          <w:tcPr>
            <w:tcW w:w="2880" w:type="dxa"/>
            <w:tcMar/>
          </w:tcPr>
          <w:p w:rsidR="72382AAA" w:rsidP="6E428F7B" w:rsidRDefault="72382AAA" w14:paraId="16C7F284" w14:textId="0A8765C2">
            <w:pPr>
              <w:pStyle w:val="Normal"/>
            </w:pPr>
            <w:r w:rsidR="72382AAA">
              <w:rPr/>
              <w:t>56434</w:t>
            </w:r>
          </w:p>
        </w:tc>
      </w:tr>
      <w:tr w:rsidR="6E428F7B" w:rsidTr="6E428F7B" w14:paraId="4E43C48B">
        <w:trPr>
          <w:trHeight w:val="300"/>
        </w:trPr>
        <w:tc>
          <w:tcPr>
            <w:tcW w:w="2880" w:type="dxa"/>
            <w:tcMar/>
          </w:tcPr>
          <w:p w:rsidR="6B515FFC" w:rsidP="6E428F7B" w:rsidRDefault="6B515FFC" w14:paraId="13BAE447" w14:textId="509D7663">
            <w:pPr>
              <w:pStyle w:val="Normal"/>
            </w:pPr>
            <w:r w:rsidR="6B515FFC">
              <w:rPr/>
              <w:t>Patrik</w:t>
            </w:r>
          </w:p>
        </w:tc>
        <w:tc>
          <w:tcPr>
            <w:tcW w:w="2880" w:type="dxa"/>
            <w:tcMar/>
          </w:tcPr>
          <w:p w:rsidR="3FC62E90" w:rsidP="6E428F7B" w:rsidRDefault="3FC62E90" w14:paraId="5F66088F" w14:textId="5BA635EF">
            <w:pPr>
              <w:pStyle w:val="Normal"/>
            </w:pPr>
            <w:r w:rsidR="3FC62E90">
              <w:rPr/>
              <w:t>Strzelczyk</w:t>
            </w:r>
          </w:p>
        </w:tc>
        <w:tc>
          <w:tcPr>
            <w:tcW w:w="2880" w:type="dxa"/>
            <w:tcMar/>
          </w:tcPr>
          <w:p w:rsidR="7C51BB1A" w:rsidP="6E428F7B" w:rsidRDefault="7C51BB1A" w14:paraId="67AA6718" w14:textId="299EFDDE">
            <w:pPr>
              <w:pStyle w:val="Normal"/>
            </w:pPr>
            <w:r w:rsidR="7C51BB1A">
              <w:rPr/>
              <w:t>53120</w:t>
            </w:r>
          </w:p>
        </w:tc>
      </w:tr>
    </w:tbl>
    <w:p xmlns:wp14="http://schemas.microsoft.com/office/word/2010/wordml" w14:paraId="3E7A9F1C" wp14:textId="77777777">
      <w:pPr>
        <w:pStyle w:val="Heading1"/>
      </w:pPr>
      <w:r>
        <w:t>Introduction</w:t>
      </w:r>
    </w:p>
    <w:p xmlns:wp14="http://schemas.microsoft.com/office/word/2010/wordml" w14:paraId="3173CCF7" wp14:textId="77777777">
      <w:r>
        <w:t>The purpose of this Requirements Specification document is to define the necessary requirements for the development of a Hotel Booking and Management Platform. The system is intended to streamline the booking process for customers while providing administrative tools for hotel staff. This document details the functional and non-functional requirements, outlines constraints, assumptions, and dependencies, and identifies the system's stakeholders. It aims to ensure alignment among all parties involved.</w:t>
      </w:r>
    </w:p>
    <w:p xmlns:wp14="http://schemas.microsoft.com/office/word/2010/wordml" w14:paraId="45E6F29C" wp14:textId="77777777">
      <w:pPr>
        <w:pStyle w:val="Heading1"/>
      </w:pPr>
      <w:r w:rsidR="6E428F7B">
        <w:rPr/>
        <w:t>Stakeholder Identification</w:t>
      </w:r>
    </w:p>
    <w:p xmlns:wp14="http://schemas.microsoft.com/office/word/2010/wordml" w:rsidP="6E428F7B" w14:paraId="53BA31B9" wp14:textId="35D4E2C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E428F7B" w:rsidTr="6E428F7B" w14:paraId="6B54FDCD">
        <w:trPr>
          <w:trHeight w:val="300"/>
        </w:trPr>
        <w:tc>
          <w:tcPr>
            <w:tcW w:w="2880" w:type="dxa"/>
            <w:tcMar/>
          </w:tcPr>
          <w:p w:rsidR="6E428F7B" w:rsidP="6E428F7B" w:rsidRDefault="6E428F7B" w14:noSpellErr="1" w14:paraId="14B5B4F0">
            <w:pPr>
              <w:rPr>
                <w:b w:val="1"/>
                <w:bCs w:val="1"/>
              </w:rPr>
            </w:pPr>
            <w:r w:rsidRPr="6E428F7B" w:rsidR="6E428F7B">
              <w:rPr>
                <w:b w:val="1"/>
                <w:bCs w:val="1"/>
              </w:rPr>
              <w:t>Stakeholder Name</w:t>
            </w:r>
          </w:p>
        </w:tc>
        <w:tc>
          <w:tcPr>
            <w:tcW w:w="2880" w:type="dxa"/>
            <w:tcMar/>
          </w:tcPr>
          <w:p w:rsidR="6E428F7B" w:rsidP="6E428F7B" w:rsidRDefault="6E428F7B" w14:noSpellErr="1" w14:paraId="4F1E8D54">
            <w:pPr>
              <w:rPr>
                <w:b w:val="1"/>
                <w:bCs w:val="1"/>
              </w:rPr>
            </w:pPr>
            <w:r w:rsidRPr="6E428F7B" w:rsidR="6E428F7B">
              <w:rPr>
                <w:b w:val="1"/>
                <w:bCs w:val="1"/>
              </w:rPr>
              <w:t>Stakeholder Role</w:t>
            </w:r>
          </w:p>
        </w:tc>
        <w:tc>
          <w:tcPr>
            <w:tcW w:w="2880" w:type="dxa"/>
            <w:tcMar/>
          </w:tcPr>
          <w:p w:rsidR="6E428F7B" w:rsidP="6E428F7B" w:rsidRDefault="6E428F7B" w14:noSpellErr="1" w14:paraId="7FCD1F31">
            <w:pPr>
              <w:rPr>
                <w:b w:val="1"/>
                <w:bCs w:val="1"/>
              </w:rPr>
            </w:pPr>
            <w:r w:rsidRPr="6E428F7B" w:rsidR="6E428F7B">
              <w:rPr>
                <w:b w:val="1"/>
                <w:bCs w:val="1"/>
              </w:rPr>
              <w:t>Stakeholder's Primary Need</w:t>
            </w:r>
          </w:p>
        </w:tc>
      </w:tr>
      <w:tr w:rsidR="6E428F7B" w:rsidTr="6E428F7B" w14:paraId="49CB4F6B">
        <w:trPr>
          <w:trHeight w:val="300"/>
        </w:trPr>
        <w:tc>
          <w:tcPr>
            <w:tcW w:w="2880" w:type="dxa"/>
            <w:tcMar/>
          </w:tcPr>
          <w:p w:rsidR="6E428F7B" w:rsidRDefault="6E428F7B" w14:noSpellErr="1" w14:paraId="010579B3">
            <w:r w:rsidR="6E428F7B">
              <w:rPr/>
              <w:t>Customer</w:t>
            </w:r>
          </w:p>
        </w:tc>
        <w:tc>
          <w:tcPr>
            <w:tcW w:w="2880" w:type="dxa"/>
            <w:tcMar/>
          </w:tcPr>
          <w:p w:rsidR="6E428F7B" w:rsidRDefault="6E428F7B" w14:noSpellErr="1" w14:paraId="00741CCE">
            <w:r w:rsidR="6E428F7B">
              <w:rPr/>
              <w:t>End-user</w:t>
            </w:r>
          </w:p>
        </w:tc>
        <w:tc>
          <w:tcPr>
            <w:tcW w:w="2880" w:type="dxa"/>
            <w:tcMar/>
          </w:tcPr>
          <w:p w:rsidR="6E428F7B" w:rsidRDefault="6E428F7B" w14:noSpellErr="1" w14:paraId="6C933654">
            <w:r w:rsidR="6E428F7B">
              <w:rPr/>
              <w:t>Easy and quick hotel room booking</w:t>
            </w:r>
          </w:p>
        </w:tc>
      </w:tr>
      <w:tr w:rsidR="6E428F7B" w:rsidTr="6E428F7B" w14:paraId="187071B9">
        <w:trPr>
          <w:trHeight w:val="300"/>
        </w:trPr>
        <w:tc>
          <w:tcPr>
            <w:tcW w:w="2880" w:type="dxa"/>
            <w:tcMar/>
          </w:tcPr>
          <w:p w:rsidR="6E428F7B" w:rsidRDefault="6E428F7B" w14:noSpellErr="1" w14:paraId="42125424">
            <w:r w:rsidR="6E428F7B">
              <w:rPr/>
              <w:t>Hotel Manager</w:t>
            </w:r>
          </w:p>
        </w:tc>
        <w:tc>
          <w:tcPr>
            <w:tcW w:w="2880" w:type="dxa"/>
            <w:tcMar/>
          </w:tcPr>
          <w:p w:rsidR="6E428F7B" w:rsidRDefault="6E428F7B" w14:noSpellErr="1" w14:paraId="537FA78F">
            <w:r w:rsidR="6E428F7B">
              <w:rPr/>
              <w:t>Admin</w:t>
            </w:r>
          </w:p>
        </w:tc>
        <w:tc>
          <w:tcPr>
            <w:tcW w:w="2880" w:type="dxa"/>
            <w:tcMar/>
          </w:tcPr>
          <w:p w:rsidR="6E428F7B" w:rsidRDefault="6E428F7B" w14:noSpellErr="1" w14:paraId="7B9CB98E">
            <w:r w:rsidR="6E428F7B">
              <w:rPr/>
              <w:t>Room availability, reporting, and customer details</w:t>
            </w:r>
          </w:p>
        </w:tc>
      </w:tr>
      <w:tr w:rsidR="6E428F7B" w:rsidTr="6E428F7B" w14:paraId="1377D716">
        <w:trPr>
          <w:trHeight w:val="300"/>
        </w:trPr>
        <w:tc>
          <w:tcPr>
            <w:tcW w:w="2880" w:type="dxa"/>
            <w:tcMar/>
          </w:tcPr>
          <w:p w:rsidR="6E428F7B" w:rsidRDefault="6E428F7B" w14:noSpellErr="1" w14:paraId="4769B713">
            <w:r w:rsidR="6E428F7B">
              <w:rPr/>
              <w:t>Receptionist</w:t>
            </w:r>
          </w:p>
        </w:tc>
        <w:tc>
          <w:tcPr>
            <w:tcW w:w="2880" w:type="dxa"/>
            <w:tcMar/>
          </w:tcPr>
          <w:p w:rsidR="6E428F7B" w:rsidRDefault="6E428F7B" w14:noSpellErr="1" w14:paraId="13163CC4">
            <w:r w:rsidR="6E428F7B">
              <w:rPr/>
              <w:t>Staff</w:t>
            </w:r>
          </w:p>
        </w:tc>
        <w:tc>
          <w:tcPr>
            <w:tcW w:w="2880" w:type="dxa"/>
            <w:tcMar/>
          </w:tcPr>
          <w:p w:rsidR="6E428F7B" w:rsidRDefault="6E428F7B" w14:noSpellErr="1" w14:paraId="5FC0AE6C">
            <w:r w:rsidR="6E428F7B">
              <w:rPr/>
              <w:t>Manage check-ins, check-outs, and room assignments</w:t>
            </w:r>
          </w:p>
        </w:tc>
      </w:tr>
      <w:tr w:rsidR="6E428F7B" w:rsidTr="6E428F7B" w14:paraId="1684AB37">
        <w:trPr>
          <w:trHeight w:val="300"/>
        </w:trPr>
        <w:tc>
          <w:tcPr>
            <w:tcW w:w="2880" w:type="dxa"/>
            <w:tcMar/>
          </w:tcPr>
          <w:p w:rsidR="6E428F7B" w:rsidRDefault="6E428F7B" w14:noSpellErr="1" w14:paraId="226B4AF9">
            <w:r w:rsidR="6E428F7B">
              <w:rPr/>
              <w:t>System Administrator</w:t>
            </w:r>
          </w:p>
        </w:tc>
        <w:tc>
          <w:tcPr>
            <w:tcW w:w="2880" w:type="dxa"/>
            <w:tcMar/>
          </w:tcPr>
          <w:p w:rsidR="6E428F7B" w:rsidRDefault="6E428F7B" w14:noSpellErr="1" w14:paraId="218130C1">
            <w:r w:rsidR="6E428F7B">
              <w:rPr/>
              <w:t>Technical Support</w:t>
            </w:r>
          </w:p>
        </w:tc>
        <w:tc>
          <w:tcPr>
            <w:tcW w:w="2880" w:type="dxa"/>
            <w:tcMar/>
          </w:tcPr>
          <w:p w:rsidR="6E428F7B" w:rsidRDefault="6E428F7B" w14:noSpellErr="1" w14:paraId="107EE2BD">
            <w:r w:rsidR="6E428F7B">
              <w:rPr/>
              <w:t>System maintenance and uptime</w:t>
            </w:r>
          </w:p>
        </w:tc>
      </w:tr>
      <w:tr w:rsidR="6E428F7B" w:rsidTr="6E428F7B" w14:paraId="2B27B992">
        <w:trPr>
          <w:trHeight w:val="300"/>
        </w:trPr>
        <w:tc>
          <w:tcPr>
            <w:tcW w:w="2880" w:type="dxa"/>
            <w:tcMar/>
          </w:tcPr>
          <w:p w:rsidR="6E428F7B" w:rsidRDefault="6E428F7B" w14:noSpellErr="1" w14:paraId="24635921">
            <w:r w:rsidR="6E428F7B">
              <w:rPr/>
              <w:t>Developer</w:t>
            </w:r>
          </w:p>
        </w:tc>
        <w:tc>
          <w:tcPr>
            <w:tcW w:w="2880" w:type="dxa"/>
            <w:tcMar/>
          </w:tcPr>
          <w:p w:rsidR="6E428F7B" w:rsidRDefault="6E428F7B" w14:noSpellErr="1" w14:paraId="2286FF78">
            <w:r w:rsidR="6E428F7B">
              <w:rPr/>
              <w:t>System Developer</w:t>
            </w:r>
          </w:p>
        </w:tc>
        <w:tc>
          <w:tcPr>
            <w:tcW w:w="2880" w:type="dxa"/>
            <w:tcMar/>
          </w:tcPr>
          <w:p w:rsidR="6E428F7B" w:rsidRDefault="6E428F7B" w14:noSpellErr="1" w14:paraId="5F0E8954">
            <w:r w:rsidR="6E428F7B">
              <w:rPr/>
              <w:t>Clear requirements for implementation</w:t>
            </w:r>
          </w:p>
        </w:tc>
      </w:tr>
    </w:tbl>
    <w:p xmlns:wp14="http://schemas.microsoft.com/office/word/2010/wordml" w:rsidP="6E428F7B" w14:paraId="7F95D73B" wp14:textId="62DD31ED">
      <w:pPr>
        <w:pStyle w:val="Heading1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6E428F7B">
        <w:rPr/>
        <w:t>Functional Requirements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6E428F7B" w:rsidTr="6E428F7B" w14:paraId="57D56F8F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0C049DC5" w14:textId="23F8710C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Requirement Statement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126319A7" w14:textId="334689C6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Priority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3C23AC9" w14:textId="19756C7E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Justification</w:t>
            </w:r>
          </w:p>
        </w:tc>
      </w:tr>
      <w:tr w:rsidR="6E428F7B" w:rsidTr="6E428F7B" w14:paraId="47BA2B5C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43BEF0DE" w14:textId="2C0F0951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users to create an account.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D25038A" w14:textId="667D33CE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6765A096" w14:textId="4BD8CB0A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Required for user authentication and access to bookings.</w:t>
            </w:r>
          </w:p>
        </w:tc>
      </w:tr>
      <w:tr w:rsidR="6E428F7B" w:rsidTr="6E428F7B" w14:paraId="5505548B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782D37A" w14:textId="10D46DCC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users to search hotels by city and date.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05D65671" w14:textId="163C8C06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5E4E849" w14:textId="16E03823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Core feature needed for users to find accommodations.</w:t>
            </w:r>
          </w:p>
        </w:tc>
      </w:tr>
      <w:tr w:rsidR="6E428F7B" w:rsidTr="6E428F7B" w14:paraId="1A614C12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24600FC5" w14:textId="08E5B443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show available rooms with pricing details.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674D3E00" w14:textId="47F20CDD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23DD1D4C" w14:textId="7C02EB69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Enables informed decisions before booking.</w:t>
            </w:r>
          </w:p>
        </w:tc>
      </w:tr>
      <w:tr w:rsidR="6E428F7B" w:rsidTr="6E428F7B" w14:paraId="1D797FA4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1F96A934" w14:textId="767BAD4A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users to make online bookings.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66FA4DD3" w14:textId="7B32AEC9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13BC87E5" w14:textId="5C4DBB14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Main system function; critical for operation.</w:t>
            </w:r>
          </w:p>
        </w:tc>
      </w:tr>
      <w:tr w:rsidR="6E428F7B" w:rsidTr="6E428F7B" w14:paraId="3ADD6A7C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6D450D2" w14:textId="6B425CD4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users to cancel bookings.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47CBBD5" w14:textId="1B77F4CB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Medium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4DD0BCFD" w14:textId="1E7C9D0E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Adds flexibility and improves user trust.</w:t>
            </w:r>
          </w:p>
        </w:tc>
      </w:tr>
      <w:tr w:rsidR="6E428F7B" w:rsidTr="6E428F7B" w14:paraId="065CD144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C8198B0" w14:textId="51061EC9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hotel staff to update room availability.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0E15239B" w14:textId="18FDF9B2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708C7C3" w14:textId="597AFD88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Ensures data accuracy for users.</w:t>
            </w:r>
          </w:p>
        </w:tc>
      </w:tr>
      <w:tr w:rsidR="6E428F7B" w:rsidTr="6E428F7B" w14:paraId="312C4C1B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69E8A12" w14:textId="3E7E1C68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generate booking confirmation emails.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5A69E086" w14:textId="73B8012A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Medium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94C4EA2" w14:textId="3A042D78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Confirms bookings but not essential for functionality.</w:t>
            </w:r>
          </w:p>
        </w:tc>
      </w:tr>
      <w:tr w:rsidR="6E428F7B" w:rsidTr="6E428F7B" w14:paraId="059F4A66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3C727E3" w14:textId="7A21B69D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administrators to view analytics reports.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027139E" w14:textId="7095E6C8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Low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1C70FCC0" w14:textId="2D9E05B8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Useful for management, not required for core flow.</w:t>
            </w:r>
          </w:p>
        </w:tc>
      </w:tr>
      <w:tr w:rsidR="6E428F7B" w:rsidTr="6E428F7B" w14:paraId="39E5191B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6C7DE2C7" w14:textId="01C28AFC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store customer booking history.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09621F54" w14:textId="0448A3FE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Medium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69ADF599" w14:textId="731F6169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Supports user tracking and future re-booking.</w:t>
            </w:r>
          </w:p>
        </w:tc>
      </w:tr>
      <w:tr w:rsidR="6E428F7B" w:rsidTr="6E428F7B" w14:paraId="5496D4D2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2F115022" w14:textId="68CC4F5A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provide a secure login for all users.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52A255D2" w14:textId="6949D174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BCD0B75" w14:textId="331039D7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Vital for protecting user data and access control.</w:t>
            </w:r>
          </w:p>
        </w:tc>
      </w:tr>
      <w:tr w:rsidR="6E428F7B" w:rsidTr="6E428F7B" w14:paraId="368564B8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531400E5" w14:textId="1457AE0B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support password recovery.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4C59EE85" w14:textId="5A93A76D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Medium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6DA41813" w14:textId="0481FD1A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Enhances user experience, reduces support load.</w:t>
            </w:r>
          </w:p>
        </w:tc>
      </w:tr>
      <w:tr w:rsidR="6E428F7B" w:rsidTr="6E428F7B" w14:paraId="7421932C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A570255" w14:textId="7B0D9284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users to leave reviews.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030F788F" w14:textId="6D7CD78F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Low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0DD823FC" w14:textId="497B133E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Improves user engagement but not required.</w:t>
            </w:r>
          </w:p>
        </w:tc>
      </w:tr>
      <w:tr w:rsidR="6E428F7B" w:rsidTr="6E428F7B" w14:paraId="486DDC16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06A7E6C8" w14:textId="1EAA4F12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users to filter rooms by amenities.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21079F26" w14:textId="2BE549C4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Medium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7E44744" w14:textId="2B5A18C1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Helps users find suitable rooms quickly.</w:t>
            </w:r>
          </w:p>
        </w:tc>
      </w:tr>
      <w:tr w:rsidR="6E428F7B" w:rsidTr="6E428F7B" w14:paraId="04EB7172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066C777" w14:textId="6E4E630D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display hotel photos.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C43C310" w14:textId="199F5EF7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Medium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DE39A66" w14:textId="13C019CC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Improves decision-making and user trust.</w:t>
            </w:r>
          </w:p>
        </w:tc>
      </w:tr>
      <w:tr w:rsidR="6E428F7B" w:rsidTr="6E428F7B" w14:paraId="4259661E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26F5DCF4" w14:textId="7C522DEC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allow seasonal pricing.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5791B98B" w14:textId="0D46AA2F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Low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5826D3AE" w14:textId="1D222BC3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Business advantage, not essential to function.</w:t>
            </w:r>
          </w:p>
        </w:tc>
      </w:tr>
      <w:tr w:rsidR="6E428F7B" w:rsidTr="6E428F7B" w14:paraId="39A6BCFE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195CCBFB" w14:textId="4CAFC4D0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support multiple payment methods.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6262F656" w14:textId="2A88C6D4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27F7BD19" w14:textId="0B6A2665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Accommodates diverse user payment preferences.</w:t>
            </w:r>
          </w:p>
        </w:tc>
      </w:tr>
      <w:tr w:rsidR="6E428F7B" w:rsidTr="6E428F7B" w14:paraId="0CA2B1EF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0D969F5F" w14:textId="106E3C94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show booking summary before confirmation.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5FC703D0" w14:textId="76EC8FF3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747DDD59" w14:textId="4B8187AF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Helps prevent user error before submission.</w:t>
            </w:r>
          </w:p>
        </w:tc>
      </w:tr>
      <w:tr w:rsidR="6E428F7B" w:rsidTr="6E428F7B" w14:paraId="46DD9BE8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333FD2F" w14:textId="09DF866C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The system shall validate user input forms.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6F4F05D4" w14:textId="336846CC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428F7B" w:rsidP="6E428F7B" w:rsidRDefault="6E428F7B" w14:paraId="36124ED4" w14:textId="74406925">
            <w:pPr>
              <w:bidi w:val="0"/>
              <w:spacing w:before="0" w:beforeAutospacing="off" w:after="0" w:afterAutospacing="off"/>
            </w:pPr>
            <w:r w:rsidRPr="6E428F7B" w:rsidR="6E428F7B">
              <w:rPr>
                <w:rFonts w:ascii="Cambria" w:hAnsi="Cambria" w:eastAsia="Cambria" w:cs="Cambria"/>
                <w:sz w:val="22"/>
                <w:szCs w:val="22"/>
              </w:rPr>
              <w:t>Prevents incorrect or harmful input; improves quality.</w:t>
            </w:r>
            <w:r w:rsidR="6E428F7B">
              <w:rPr/>
              <w:t xml:space="preserve"> </w:t>
            </w:r>
          </w:p>
        </w:tc>
      </w:tr>
    </w:tbl>
    <w:p xmlns:wp14="http://schemas.microsoft.com/office/word/2010/wordml" w:rsidP="6E428F7B" w14:paraId="59C545AE" wp14:textId="0F94D021">
      <w:pPr>
        <w:pStyle w:val="Heading1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6E428F7B">
        <w:rPr/>
        <w:t>Non-Functional Requirements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6E428F7B" w:rsidTr="6E428F7B" w14:paraId="355CD74A">
        <w:trPr>
          <w:trHeight w:val="300"/>
        </w:trPr>
        <w:tc>
          <w:tcPr>
            <w:tcW w:w="4320" w:type="dxa"/>
            <w:tcMar/>
          </w:tcPr>
          <w:p w:rsidR="6E428F7B" w:rsidP="6E428F7B" w:rsidRDefault="6E428F7B" w14:noSpellErr="1" w14:paraId="1435EF91">
            <w:pPr>
              <w:rPr>
                <w:b w:val="1"/>
                <w:bCs w:val="1"/>
              </w:rPr>
            </w:pPr>
            <w:r w:rsidRPr="6E428F7B" w:rsidR="6E428F7B">
              <w:rPr>
                <w:b w:val="1"/>
                <w:bCs w:val="1"/>
              </w:rPr>
              <w:t>Non-Functional Requirement</w:t>
            </w:r>
          </w:p>
        </w:tc>
        <w:tc>
          <w:tcPr>
            <w:tcW w:w="4320" w:type="dxa"/>
            <w:tcMar/>
          </w:tcPr>
          <w:p w:rsidR="6E428F7B" w:rsidP="6E428F7B" w:rsidRDefault="6E428F7B" w14:noSpellErr="1" w14:paraId="49B85CAE">
            <w:pPr>
              <w:rPr>
                <w:b w:val="1"/>
                <w:bCs w:val="1"/>
              </w:rPr>
            </w:pPr>
            <w:r w:rsidRPr="6E428F7B" w:rsidR="6E428F7B">
              <w:rPr>
                <w:b w:val="1"/>
                <w:bCs w:val="1"/>
              </w:rPr>
              <w:t>Related to</w:t>
            </w:r>
          </w:p>
        </w:tc>
      </w:tr>
      <w:tr w:rsidR="6E428F7B" w:rsidTr="6E428F7B" w14:paraId="230E7EF1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7572D8D3">
            <w:r w:rsidR="6E428F7B">
              <w:rPr/>
              <w:t>The system shall process room search requests within 2 seconds.</w:t>
            </w:r>
          </w:p>
        </w:tc>
        <w:tc>
          <w:tcPr>
            <w:tcW w:w="4320" w:type="dxa"/>
            <w:tcMar/>
          </w:tcPr>
          <w:p w:rsidR="6E428F7B" w:rsidRDefault="6E428F7B" w14:noSpellErr="1" w14:paraId="4A5959EC">
            <w:r w:rsidR="6E428F7B">
              <w:rPr/>
              <w:t>Performance</w:t>
            </w:r>
          </w:p>
        </w:tc>
      </w:tr>
      <w:tr w:rsidR="6E428F7B" w:rsidTr="6E428F7B" w14:paraId="02658AD4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1813BEE0">
            <w:r w:rsidR="6E428F7B">
              <w:rPr/>
              <w:t>The system shall handle up to 1000 concurrent users.</w:t>
            </w:r>
          </w:p>
        </w:tc>
        <w:tc>
          <w:tcPr>
            <w:tcW w:w="4320" w:type="dxa"/>
            <w:tcMar/>
          </w:tcPr>
          <w:p w:rsidR="6E428F7B" w:rsidRDefault="6E428F7B" w14:noSpellErr="1" w14:paraId="4A558A27">
            <w:r w:rsidR="6E428F7B">
              <w:rPr/>
              <w:t>Performance</w:t>
            </w:r>
          </w:p>
        </w:tc>
      </w:tr>
      <w:tr w:rsidR="6E428F7B" w:rsidTr="6E428F7B" w14:paraId="3046B69E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16C06751">
            <w:r w:rsidR="6E428F7B">
              <w:rPr/>
              <w:t>The system shall ensure response time under 3 seconds.</w:t>
            </w:r>
          </w:p>
        </w:tc>
        <w:tc>
          <w:tcPr>
            <w:tcW w:w="4320" w:type="dxa"/>
            <w:tcMar/>
          </w:tcPr>
          <w:p w:rsidR="6E428F7B" w:rsidRDefault="6E428F7B" w14:noSpellErr="1" w14:paraId="4B6DCD3C">
            <w:r w:rsidR="6E428F7B">
              <w:rPr/>
              <w:t>Performance</w:t>
            </w:r>
          </w:p>
        </w:tc>
      </w:tr>
      <w:tr w:rsidR="6E428F7B" w:rsidTr="6E428F7B" w14:paraId="11651BCA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4A151F68">
            <w:r w:rsidR="6E428F7B">
              <w:rPr/>
              <w:t>The system shall encrypt user passwords.</w:t>
            </w:r>
          </w:p>
        </w:tc>
        <w:tc>
          <w:tcPr>
            <w:tcW w:w="4320" w:type="dxa"/>
            <w:tcMar/>
          </w:tcPr>
          <w:p w:rsidR="6E428F7B" w:rsidRDefault="6E428F7B" w14:noSpellErr="1" w14:paraId="78704742">
            <w:r w:rsidR="6E428F7B">
              <w:rPr/>
              <w:t>Security</w:t>
            </w:r>
          </w:p>
        </w:tc>
      </w:tr>
      <w:tr w:rsidR="6E428F7B" w:rsidTr="6E428F7B" w14:paraId="2916C2F4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5FD9D520">
            <w:r w:rsidR="6E428F7B">
              <w:rPr/>
              <w:t>The system shall enforce HTTPS for all communications.</w:t>
            </w:r>
          </w:p>
        </w:tc>
        <w:tc>
          <w:tcPr>
            <w:tcW w:w="4320" w:type="dxa"/>
            <w:tcMar/>
          </w:tcPr>
          <w:p w:rsidR="6E428F7B" w:rsidRDefault="6E428F7B" w14:noSpellErr="1" w14:paraId="0AFF9445">
            <w:r w:rsidR="6E428F7B">
              <w:rPr/>
              <w:t>Security</w:t>
            </w:r>
          </w:p>
        </w:tc>
      </w:tr>
      <w:tr w:rsidR="6E428F7B" w:rsidTr="6E428F7B" w14:paraId="33059340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79061FFC">
            <w:r w:rsidR="6E428F7B">
              <w:rPr/>
              <w:t>The system shall prevent unauthorized data access.</w:t>
            </w:r>
          </w:p>
        </w:tc>
        <w:tc>
          <w:tcPr>
            <w:tcW w:w="4320" w:type="dxa"/>
            <w:tcMar/>
          </w:tcPr>
          <w:p w:rsidR="6E428F7B" w:rsidRDefault="6E428F7B" w14:noSpellErr="1" w14:paraId="5959F125">
            <w:r w:rsidR="6E428F7B">
              <w:rPr/>
              <w:t>Security</w:t>
            </w:r>
          </w:p>
        </w:tc>
      </w:tr>
      <w:tr w:rsidR="6E428F7B" w:rsidTr="6E428F7B" w14:paraId="6163A4CD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32BF9BDE">
            <w:r w:rsidR="6E428F7B">
              <w:rPr/>
              <w:t>The interface shall be user-friendly and intuitive.</w:t>
            </w:r>
          </w:p>
        </w:tc>
        <w:tc>
          <w:tcPr>
            <w:tcW w:w="4320" w:type="dxa"/>
            <w:tcMar/>
          </w:tcPr>
          <w:p w:rsidR="6E428F7B" w:rsidRDefault="6E428F7B" w14:noSpellErr="1" w14:paraId="7857B97C">
            <w:r w:rsidR="6E428F7B">
              <w:rPr/>
              <w:t>Usability</w:t>
            </w:r>
          </w:p>
        </w:tc>
      </w:tr>
      <w:tr w:rsidR="6E428F7B" w:rsidTr="6E428F7B" w14:paraId="08883DC7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101E4B3F">
            <w:r w:rsidR="6E428F7B">
              <w:rPr/>
              <w:t>The booking process shall require no more than 3 steps.</w:t>
            </w:r>
          </w:p>
        </w:tc>
        <w:tc>
          <w:tcPr>
            <w:tcW w:w="4320" w:type="dxa"/>
            <w:tcMar/>
          </w:tcPr>
          <w:p w:rsidR="6E428F7B" w:rsidRDefault="6E428F7B" w14:noSpellErr="1" w14:paraId="6C42FE4D">
            <w:r w:rsidR="6E428F7B">
              <w:rPr/>
              <w:t>Usability</w:t>
            </w:r>
          </w:p>
        </w:tc>
      </w:tr>
      <w:tr w:rsidR="6E428F7B" w:rsidTr="6E428F7B" w14:paraId="0D48C791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1A4D5DFC">
            <w:r w:rsidR="6E428F7B">
              <w:rPr/>
              <w:t>The system shall use tooltips and guides for new users.</w:t>
            </w:r>
          </w:p>
        </w:tc>
        <w:tc>
          <w:tcPr>
            <w:tcW w:w="4320" w:type="dxa"/>
            <w:tcMar/>
          </w:tcPr>
          <w:p w:rsidR="6E428F7B" w:rsidRDefault="6E428F7B" w14:noSpellErr="1" w14:paraId="62A4ED64">
            <w:r w:rsidR="6E428F7B">
              <w:rPr/>
              <w:t>Usability</w:t>
            </w:r>
          </w:p>
        </w:tc>
      </w:tr>
      <w:tr w:rsidR="6E428F7B" w:rsidTr="6E428F7B" w14:paraId="7E72A2BA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7988B7F4">
            <w:r w:rsidR="6E428F7B">
              <w:rPr/>
              <w:t>The system shall maintain 99.9% uptime.</w:t>
            </w:r>
          </w:p>
        </w:tc>
        <w:tc>
          <w:tcPr>
            <w:tcW w:w="4320" w:type="dxa"/>
            <w:tcMar/>
          </w:tcPr>
          <w:p w:rsidR="6E428F7B" w:rsidRDefault="6E428F7B" w14:noSpellErr="1" w14:paraId="2C2CE6ED">
            <w:r w:rsidR="6E428F7B">
              <w:rPr/>
              <w:t>Reliability</w:t>
            </w:r>
          </w:p>
        </w:tc>
      </w:tr>
      <w:tr w:rsidR="6E428F7B" w:rsidTr="6E428F7B" w14:paraId="61BC251A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6A17A722">
            <w:r w:rsidR="6E428F7B">
              <w:rPr/>
              <w:t>The system shall auto-restart in case of crash.</w:t>
            </w:r>
          </w:p>
        </w:tc>
        <w:tc>
          <w:tcPr>
            <w:tcW w:w="4320" w:type="dxa"/>
            <w:tcMar/>
          </w:tcPr>
          <w:p w:rsidR="6E428F7B" w:rsidRDefault="6E428F7B" w14:noSpellErr="1" w14:paraId="0AEA3A6C">
            <w:r w:rsidR="6E428F7B">
              <w:rPr/>
              <w:t>Reliability</w:t>
            </w:r>
          </w:p>
        </w:tc>
      </w:tr>
      <w:tr w:rsidR="6E428F7B" w:rsidTr="6E428F7B" w14:paraId="1FBF053B">
        <w:trPr>
          <w:trHeight w:val="300"/>
        </w:trPr>
        <w:tc>
          <w:tcPr>
            <w:tcW w:w="4320" w:type="dxa"/>
            <w:tcMar/>
          </w:tcPr>
          <w:p w:rsidR="6E428F7B" w:rsidRDefault="6E428F7B" w14:noSpellErr="1" w14:paraId="4FE03F6D">
            <w:r w:rsidR="6E428F7B">
              <w:rPr/>
              <w:t>The system shall maintain session consistency during load.</w:t>
            </w:r>
          </w:p>
        </w:tc>
        <w:tc>
          <w:tcPr>
            <w:tcW w:w="4320" w:type="dxa"/>
            <w:tcMar/>
          </w:tcPr>
          <w:p w:rsidR="6E428F7B" w:rsidRDefault="6E428F7B" w14:noSpellErr="1" w14:paraId="43B5DC30">
            <w:r w:rsidR="6E428F7B">
              <w:rPr/>
              <w:t>Reliability</w:t>
            </w:r>
          </w:p>
        </w:tc>
      </w:tr>
    </w:tbl>
    <w:p w:rsidR="6E428F7B" w:rsidP="6E428F7B" w:rsidRDefault="6E428F7B" w14:paraId="22A20525" w14:textId="0F4054A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xmlns:wp14="http://schemas.microsoft.com/office/word/2010/wordml" w14:paraId="1F99E8F4" wp14:textId="77777777">
      <w:pPr>
        <w:pStyle w:val="Heading1"/>
      </w:pPr>
      <w:r>
        <w:t>Constraints</w:t>
      </w:r>
    </w:p>
    <w:p xmlns:wp14="http://schemas.microsoft.com/office/word/2010/wordml" w:rsidP="6E428F7B" w14:paraId="0532F272" wp14:textId="77777777" wp14:noSpellErr="1">
      <w:pPr>
        <w:rPr>
          <w:b w:val="1"/>
          <w:bCs w:val="1"/>
        </w:rPr>
      </w:pPr>
      <w:r w:rsidRPr="6E428F7B" w:rsidR="6E428F7B">
        <w:rPr>
          <w:b w:val="1"/>
          <w:bCs w:val="1"/>
        </w:rPr>
        <w:t>Technical Constraints: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6E428F7B" w:rsidTr="6E428F7B" w14:paraId="78DB2EF5">
        <w:trPr>
          <w:trHeight w:val="300"/>
        </w:trPr>
        <w:tc>
          <w:tcPr>
            <w:tcW w:w="8640" w:type="dxa"/>
            <w:tcMar/>
          </w:tcPr>
          <w:p w:rsidR="61BF81E1" w:rsidRDefault="61BF81E1" w14:paraId="082FA04A" w14:textId="18C210DE">
            <w:r w:rsidR="61BF81E1">
              <w:rPr/>
              <w:t>- The system must be developed using Django (Python web framework).</w:t>
            </w:r>
          </w:p>
        </w:tc>
      </w:tr>
      <w:tr w:rsidR="6E428F7B" w:rsidTr="6E428F7B" w14:paraId="3B44C312">
        <w:trPr>
          <w:trHeight w:val="300"/>
        </w:trPr>
        <w:tc>
          <w:tcPr>
            <w:tcW w:w="8640" w:type="dxa"/>
            <w:tcMar/>
          </w:tcPr>
          <w:p w:rsidR="61BF81E1" w:rsidRDefault="61BF81E1" w14:paraId="54147F48" w14:textId="5B9AAEF7">
            <w:r w:rsidR="61BF81E1">
              <w:rPr/>
              <w:t>- The database system must be PostgreSQL.</w:t>
            </w:r>
          </w:p>
        </w:tc>
      </w:tr>
      <w:tr w:rsidR="6E428F7B" w:rsidTr="6E428F7B" w14:paraId="3D2B7480">
        <w:trPr>
          <w:trHeight w:val="300"/>
        </w:trPr>
        <w:tc>
          <w:tcPr>
            <w:tcW w:w="8640" w:type="dxa"/>
            <w:tcMar/>
          </w:tcPr>
          <w:p w:rsidR="61BF81E1" w:rsidRDefault="61BF81E1" w14:paraId="149E6547" w14:textId="739C78B9">
            <w:r w:rsidR="61BF81E1">
              <w:rPr/>
              <w:t>- Hosting must be on a Linux-based server.</w:t>
            </w:r>
          </w:p>
        </w:tc>
      </w:tr>
    </w:tbl>
    <w:p w:rsidR="6E428F7B" w:rsidP="6E428F7B" w:rsidRDefault="6E428F7B" w14:paraId="241856EF" w14:textId="1F78A574">
      <w:pPr>
        <w:pStyle w:val="Normal"/>
      </w:pPr>
    </w:p>
    <w:p xmlns:wp14="http://schemas.microsoft.com/office/word/2010/wordml" w:rsidP="6E428F7B" w14:paraId="107CF754" wp14:textId="1AB754FF">
      <w:pPr>
        <w:pStyle w:val="Normal"/>
        <w:rPr>
          <w:b w:val="1"/>
          <w:bCs w:val="1"/>
        </w:rPr>
      </w:pPr>
      <w:r w:rsidRPr="6E428F7B" w:rsidR="6E428F7B">
        <w:rPr>
          <w:b w:val="1"/>
          <w:bCs w:val="1"/>
        </w:rPr>
        <w:t>Business Constraints: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6E428F7B" w:rsidTr="6E428F7B" w14:paraId="4625E4B8">
        <w:trPr>
          <w:trHeight w:val="300"/>
        </w:trPr>
        <w:tc>
          <w:tcPr>
            <w:tcW w:w="8640" w:type="dxa"/>
            <w:tcMar/>
          </w:tcPr>
          <w:p w:rsidR="13E0BA08" w:rsidRDefault="13E0BA08" w14:paraId="3B1B6CC5" w14:textId="0000C4B8">
            <w:r w:rsidR="13E0BA08">
              <w:rPr/>
              <w:t>- The project must be completed within 3 months.</w:t>
            </w:r>
          </w:p>
        </w:tc>
      </w:tr>
      <w:tr w:rsidR="6E428F7B" w:rsidTr="6E428F7B" w14:paraId="0EF6E297">
        <w:trPr>
          <w:trHeight w:val="300"/>
        </w:trPr>
        <w:tc>
          <w:tcPr>
            <w:tcW w:w="8640" w:type="dxa"/>
            <w:tcMar/>
          </w:tcPr>
          <w:p w:rsidR="13E0BA08" w:rsidRDefault="13E0BA08" w14:paraId="6A151836" w14:textId="598FE7B8">
            <w:r w:rsidR="13E0BA08">
              <w:rPr/>
              <w:t>- Budget must not exceed $10,000.</w:t>
            </w:r>
          </w:p>
        </w:tc>
      </w:tr>
      <w:tr w:rsidR="6E428F7B" w:rsidTr="6E428F7B" w14:paraId="2E07BF23">
        <w:trPr>
          <w:trHeight w:val="300"/>
        </w:trPr>
        <w:tc>
          <w:tcPr>
            <w:tcW w:w="8640" w:type="dxa"/>
            <w:tcMar/>
          </w:tcPr>
          <w:p w:rsidR="13E0BA08" w:rsidRDefault="13E0BA08" w14:paraId="6A1A7483" w14:textId="79408D9F">
            <w:r w:rsidR="13E0BA08">
              <w:rPr/>
              <w:t xml:space="preserve">- The system must </w:t>
            </w:r>
            <w:r w:rsidR="13E0BA08">
              <w:rPr/>
              <w:t>comply with</w:t>
            </w:r>
            <w:r w:rsidR="13E0BA08">
              <w:rPr/>
              <w:t xml:space="preserve"> data protection regulations (e.g., GDPR).</w:t>
            </w:r>
          </w:p>
        </w:tc>
      </w:tr>
    </w:tbl>
    <w:p xmlns:wp14="http://schemas.microsoft.com/office/word/2010/wordml" w14:paraId="20EC7CB1" wp14:textId="77777777">
      <w:pPr>
        <w:pStyle w:val="Heading1"/>
      </w:pPr>
      <w:r>
        <w:t>Assumptions and Dependencies</w:t>
      </w:r>
    </w:p>
    <w:p xmlns:wp14="http://schemas.microsoft.com/office/word/2010/wordml" w14:paraId="68AD7553" wp14:textId="77777777">
      <w:r w:rsidR="6E428F7B">
        <w:rPr/>
        <w:t>Assumptions: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6E428F7B" w:rsidTr="6E428F7B" w14:paraId="0C1AD80B">
        <w:trPr>
          <w:trHeight w:val="300"/>
        </w:trPr>
        <w:tc>
          <w:tcPr>
            <w:tcW w:w="8640" w:type="dxa"/>
            <w:tcMar/>
          </w:tcPr>
          <w:p w:rsidR="3FDDD999" w:rsidRDefault="3FDDD999" w14:paraId="07D0196B" w14:textId="20595551">
            <w:r w:rsidR="3FDDD999">
              <w:rPr/>
              <w:t>- Users have access to modern browsers and internet.</w:t>
            </w:r>
          </w:p>
        </w:tc>
      </w:tr>
      <w:tr w:rsidR="6E428F7B" w:rsidTr="6E428F7B" w14:paraId="3A914E34">
        <w:trPr>
          <w:trHeight w:val="300"/>
        </w:trPr>
        <w:tc>
          <w:tcPr>
            <w:tcW w:w="8640" w:type="dxa"/>
            <w:tcMar/>
          </w:tcPr>
          <w:p w:rsidR="3FDDD999" w:rsidRDefault="3FDDD999" w14:paraId="2FF840B3" w14:textId="3F68DF56">
            <w:r w:rsidR="3FDDD999">
              <w:rPr/>
              <w:t>- Users are familiar with online booking systems.</w:t>
            </w:r>
          </w:p>
        </w:tc>
      </w:tr>
      <w:tr w:rsidR="6E428F7B" w:rsidTr="6E428F7B" w14:paraId="38E6A7A7">
        <w:trPr>
          <w:trHeight w:val="300"/>
        </w:trPr>
        <w:tc>
          <w:tcPr>
            <w:tcW w:w="8640" w:type="dxa"/>
            <w:tcMar/>
          </w:tcPr>
          <w:p w:rsidR="3FDDD999" w:rsidRDefault="3FDDD999" w14:paraId="797B73F4" w14:textId="6A095289">
            <w:r w:rsidR="3FDDD999">
              <w:rPr/>
              <w:t>- Hotel staff have basic IT knowledge.</w:t>
            </w:r>
          </w:p>
        </w:tc>
      </w:tr>
    </w:tbl>
    <w:p w:rsidR="6E428F7B" w:rsidRDefault="6E428F7B" w14:paraId="02663AED" w14:textId="18C7304E"/>
    <w:p xmlns:wp14="http://schemas.microsoft.com/office/word/2010/wordml" w14:paraId="47E61345" wp14:textId="77777777">
      <w:r w:rsidR="6E428F7B">
        <w:rPr/>
        <w:t>Dependencies: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6E428F7B" w:rsidTr="6E428F7B" w14:paraId="050D21CF">
        <w:trPr>
          <w:trHeight w:val="300"/>
        </w:trPr>
        <w:tc>
          <w:tcPr>
            <w:tcW w:w="8640" w:type="dxa"/>
            <w:tcMar/>
          </w:tcPr>
          <w:p w:rsidR="1FA98DAB" w:rsidRDefault="1FA98DAB" w14:paraId="756B5891" w14:textId="44A63A84">
            <w:r w:rsidR="1FA98DAB">
              <w:rPr/>
              <w:t>- The system depends on third-party payment gateways.</w:t>
            </w:r>
          </w:p>
        </w:tc>
      </w:tr>
      <w:tr w:rsidR="6E428F7B" w:rsidTr="6E428F7B" w14:paraId="4AF9BDEE">
        <w:trPr>
          <w:trHeight w:val="300"/>
        </w:trPr>
        <w:tc>
          <w:tcPr>
            <w:tcW w:w="8640" w:type="dxa"/>
            <w:tcMar/>
          </w:tcPr>
          <w:p w:rsidR="1FA98DAB" w:rsidRDefault="1FA98DAB" w14:paraId="365C7128" w14:textId="11F57CD5">
            <w:r w:rsidR="1FA98DAB">
              <w:rPr/>
              <w:t>- The system relies on SMS/email notification services.</w:t>
            </w:r>
          </w:p>
        </w:tc>
      </w:tr>
      <w:tr w:rsidR="6E428F7B" w:rsidTr="6E428F7B" w14:paraId="6B3F9739">
        <w:trPr>
          <w:trHeight w:val="300"/>
        </w:trPr>
        <w:tc>
          <w:tcPr>
            <w:tcW w:w="8640" w:type="dxa"/>
            <w:tcMar/>
          </w:tcPr>
          <w:p w:rsidR="1FA98DAB" w:rsidRDefault="1FA98DAB" w14:paraId="5FE236C9" w14:textId="7793DF87">
            <w:r w:rsidR="1FA98DAB">
              <w:rPr/>
              <w:t>- The system requires continuous hosting availability.</w:t>
            </w:r>
          </w:p>
        </w:tc>
      </w:tr>
    </w:tbl>
    <w:p xmlns:wp14="http://schemas.microsoft.com/office/word/2010/wordml" w14:paraId="3B27F68F" wp14:textId="69647D03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A72"/>
    <w:rsid w:val="0006063C"/>
    <w:rsid w:val="0015074B"/>
    <w:rsid w:val="0029639D"/>
    <w:rsid w:val="00326F90"/>
    <w:rsid w:val="00AA1D8D"/>
    <w:rsid w:val="00B47730"/>
    <w:rsid w:val="00CB0664"/>
    <w:rsid w:val="00CDC36B"/>
    <w:rsid w:val="00FC693F"/>
    <w:rsid w:val="02E1C6EB"/>
    <w:rsid w:val="03C2E2EE"/>
    <w:rsid w:val="13180ED3"/>
    <w:rsid w:val="13E0BA08"/>
    <w:rsid w:val="1695A16C"/>
    <w:rsid w:val="1B7318A0"/>
    <w:rsid w:val="1CEC62C0"/>
    <w:rsid w:val="1FA98DAB"/>
    <w:rsid w:val="25570CCC"/>
    <w:rsid w:val="25F64ABC"/>
    <w:rsid w:val="28D616E0"/>
    <w:rsid w:val="326429EE"/>
    <w:rsid w:val="3403695E"/>
    <w:rsid w:val="36855EA5"/>
    <w:rsid w:val="3FC62E90"/>
    <w:rsid w:val="3FDDD999"/>
    <w:rsid w:val="4095D170"/>
    <w:rsid w:val="4A65ABAC"/>
    <w:rsid w:val="532B1D8E"/>
    <w:rsid w:val="55F627B8"/>
    <w:rsid w:val="61BF81E1"/>
    <w:rsid w:val="6B515FFC"/>
    <w:rsid w:val="6E428F7B"/>
    <w:rsid w:val="6E9C4A12"/>
    <w:rsid w:val="705E73D8"/>
    <w:rsid w:val="72382AAA"/>
    <w:rsid w:val="72C79CE1"/>
    <w:rsid w:val="75BAE4EA"/>
    <w:rsid w:val="7C51B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75A33F2-0874-413D-A3CB-EFBAD3249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FEC2DE6466141956DF34F30C0DF8C" ma:contentTypeVersion="12" ma:contentTypeDescription="Create a new document." ma:contentTypeScope="" ma:versionID="d63939218cb8cdae4b578129f555a4e6">
  <xsd:schema xmlns:xsd="http://www.w3.org/2001/XMLSchema" xmlns:xs="http://www.w3.org/2001/XMLSchema" xmlns:p="http://schemas.microsoft.com/office/2006/metadata/properties" xmlns:ns2="729b4617-999f-4a46-8e85-b76d31df8e6e" xmlns:ns3="f522229e-da87-417e-8264-bd56a9a7a454" targetNamespace="http://schemas.microsoft.com/office/2006/metadata/properties" ma:root="true" ma:fieldsID="3aa24168941d7a11a3c42a209ac9629b" ns2:_="" ns3:_="">
    <xsd:import namespace="729b4617-999f-4a46-8e85-b76d31df8e6e"/>
    <xsd:import namespace="f522229e-da87-417e-8264-bd56a9a7a4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b4617-999f-4a46-8e85-b76d31df8e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229e-da87-417e-8264-bd56a9a7a4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00c5cb1-39cc-41bf-8dfc-80d1b8ae7fa2}" ma:internalName="TaxCatchAll" ma:showField="CatchAllData" ma:web="f522229e-da87-417e-8264-bd56a9a7a4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9b4617-999f-4a46-8e85-b76d31df8e6e">
      <Terms xmlns="http://schemas.microsoft.com/office/infopath/2007/PartnerControls"/>
    </lcf76f155ced4ddcb4097134ff3c332f>
    <ReferenceId xmlns="729b4617-999f-4a46-8e85-b76d31df8e6e" xsi:nil="true"/>
    <TaxCatchAll xmlns="f522229e-da87-417e-8264-bd56a9a7a45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2CD8C-2831-4BF3-900A-5499844062E5}"/>
</file>

<file path=customXml/itemProps3.xml><?xml version="1.0" encoding="utf-8"?>
<ds:datastoreItem xmlns:ds="http://schemas.openxmlformats.org/officeDocument/2006/customXml" ds:itemID="{F6EE2891-0515-440B-99CA-DF3EBD814F2B}"/>
</file>

<file path=customXml/itemProps4.xml><?xml version="1.0" encoding="utf-8"?>
<ds:datastoreItem xmlns:ds="http://schemas.openxmlformats.org/officeDocument/2006/customXml" ds:itemID="{68813C94-F3D4-4B35-9C7C-C4D4D47ACE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Guest User</cp:lastModifiedBy>
  <cp:revision>2</cp:revision>
  <dcterms:created xsi:type="dcterms:W3CDTF">2013-12-23T23:15:00Z</dcterms:created>
  <dcterms:modified xsi:type="dcterms:W3CDTF">2025-05-08T13:51:09Z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0x010100339FEC2DE6466141956DF34F30C0DF8C</vt:lpwstr>
  </property>
</Properties>
</file>